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7DA05" w14:textId="5966336F" w:rsidR="008E70C5" w:rsidRPr="00E12B9B" w:rsidRDefault="008E70C5">
      <w:pPr>
        <w:rPr>
          <w:rFonts w:ascii="Times New Roman" w:hAnsi="Times New Roman" w:cs="Times New Roman"/>
          <w:sz w:val="28"/>
          <w:szCs w:val="28"/>
          <w:lang w:val="ky-KG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566"/>
        <w:gridCol w:w="6207"/>
        <w:gridCol w:w="1857"/>
      </w:tblGrid>
      <w:tr w:rsidR="008E70C5" w:rsidRPr="008E70C5" w14:paraId="52FE2A1F" w14:textId="77777777" w:rsidTr="00CA38DE">
        <w:tc>
          <w:tcPr>
            <w:tcW w:w="8640" w:type="dxa"/>
            <w:gridSpan w:val="3"/>
          </w:tcPr>
          <w:p w14:paraId="4A7DB10D" w14:textId="65628F93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0C5">
              <w:rPr>
                <w:rFonts w:ascii="Times New Roman" w:hAnsi="Times New Roman" w:cs="Times New Roman"/>
                <w:sz w:val="28"/>
                <w:szCs w:val="28"/>
              </w:rPr>
              <w:t>ИТУ</w:t>
            </w:r>
            <w:r w:rsidRPr="008E70C5"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(б)</w:t>
            </w:r>
            <w:r w:rsidRPr="008E70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E70C5"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</w:t>
            </w:r>
            <w:r w:rsidRPr="008E70C5">
              <w:rPr>
                <w:rFonts w:ascii="Times New Roman" w:hAnsi="Times New Roman" w:cs="Times New Roman"/>
                <w:sz w:val="28"/>
                <w:szCs w:val="28"/>
              </w:rPr>
              <w:t>-21</w:t>
            </w:r>
          </w:p>
        </w:tc>
      </w:tr>
      <w:tr w:rsidR="008E70C5" w:rsidRPr="008E70C5" w14:paraId="50EFC98D" w14:textId="77777777" w:rsidTr="008E70C5">
        <w:tc>
          <w:tcPr>
            <w:tcW w:w="534" w:type="dxa"/>
          </w:tcPr>
          <w:p w14:paraId="7BA2BE66" w14:textId="52B9BB51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1.</w:t>
            </w:r>
          </w:p>
        </w:tc>
        <w:tc>
          <w:tcPr>
            <w:tcW w:w="6237" w:type="dxa"/>
          </w:tcPr>
          <w:p w14:paraId="2D6F58C6" w14:textId="46E9BD4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Абдразаков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Ихтияр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Шухратович</w:t>
            </w:r>
            <w:proofErr w:type="spellEnd"/>
          </w:p>
        </w:tc>
        <w:tc>
          <w:tcPr>
            <w:tcW w:w="1869" w:type="dxa"/>
          </w:tcPr>
          <w:p w14:paraId="23AD7860" w14:textId="77777777" w:rsidR="008E70C5" w:rsidRPr="008E70C5" w:rsidRDefault="008E70C5" w:rsidP="008E70C5">
            <w:pPr>
              <w:spacing w:line="276" w:lineRule="auto"/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71793F1E" w14:textId="77777777" w:rsidTr="008E70C5">
        <w:tc>
          <w:tcPr>
            <w:tcW w:w="534" w:type="dxa"/>
          </w:tcPr>
          <w:p w14:paraId="1A13F56D" w14:textId="428FE7DF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2.</w:t>
            </w:r>
          </w:p>
        </w:tc>
        <w:tc>
          <w:tcPr>
            <w:tcW w:w="6237" w:type="dxa"/>
          </w:tcPr>
          <w:p w14:paraId="0ABB09DA" w14:textId="100F2A4F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Акыбаев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Атай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Кадырбекович</w:t>
            </w:r>
            <w:proofErr w:type="spellEnd"/>
          </w:p>
        </w:tc>
        <w:tc>
          <w:tcPr>
            <w:tcW w:w="1869" w:type="dxa"/>
          </w:tcPr>
          <w:p w14:paraId="4475ACF6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0D2D9D88" w14:textId="77777777" w:rsidTr="008E70C5">
        <w:tc>
          <w:tcPr>
            <w:tcW w:w="534" w:type="dxa"/>
          </w:tcPr>
          <w:p w14:paraId="5377555D" w14:textId="34507C36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3.</w:t>
            </w:r>
          </w:p>
        </w:tc>
        <w:tc>
          <w:tcPr>
            <w:tcW w:w="6237" w:type="dxa"/>
          </w:tcPr>
          <w:p w14:paraId="2412A72E" w14:textId="30D6C030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Алиясбеков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Кайрат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Саламатович</w:t>
            </w:r>
            <w:proofErr w:type="spellEnd"/>
          </w:p>
        </w:tc>
        <w:tc>
          <w:tcPr>
            <w:tcW w:w="1869" w:type="dxa"/>
          </w:tcPr>
          <w:p w14:paraId="7AA453BE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66F97AF7" w14:textId="77777777" w:rsidTr="008E70C5">
        <w:tc>
          <w:tcPr>
            <w:tcW w:w="534" w:type="dxa"/>
          </w:tcPr>
          <w:p w14:paraId="2A012779" w14:textId="0E4919AF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4.</w:t>
            </w:r>
          </w:p>
        </w:tc>
        <w:tc>
          <w:tcPr>
            <w:tcW w:w="6237" w:type="dxa"/>
          </w:tcPr>
          <w:p w14:paraId="09542839" w14:textId="3997C0B6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Алымбеков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Жанат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Изабекович</w:t>
            </w:r>
            <w:proofErr w:type="spellEnd"/>
          </w:p>
        </w:tc>
        <w:tc>
          <w:tcPr>
            <w:tcW w:w="1869" w:type="dxa"/>
          </w:tcPr>
          <w:p w14:paraId="7C97CF52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4F16D52D" w14:textId="77777777" w:rsidTr="008E70C5">
        <w:tc>
          <w:tcPr>
            <w:tcW w:w="534" w:type="dxa"/>
          </w:tcPr>
          <w:p w14:paraId="0BEF5171" w14:textId="1363139B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5.</w:t>
            </w:r>
          </w:p>
        </w:tc>
        <w:tc>
          <w:tcPr>
            <w:tcW w:w="6237" w:type="dxa"/>
          </w:tcPr>
          <w:p w14:paraId="77140B41" w14:textId="0DC8E6B4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Аттакуров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Эрлан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Марлисбекович</w:t>
            </w:r>
            <w:proofErr w:type="spellEnd"/>
          </w:p>
        </w:tc>
        <w:tc>
          <w:tcPr>
            <w:tcW w:w="1869" w:type="dxa"/>
          </w:tcPr>
          <w:p w14:paraId="5700A716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5D8B4AFE" w14:textId="77777777" w:rsidTr="008E70C5">
        <w:tc>
          <w:tcPr>
            <w:tcW w:w="534" w:type="dxa"/>
          </w:tcPr>
          <w:p w14:paraId="39FD058D" w14:textId="5AB20C99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6.</w:t>
            </w:r>
          </w:p>
        </w:tc>
        <w:tc>
          <w:tcPr>
            <w:tcW w:w="6237" w:type="dxa"/>
          </w:tcPr>
          <w:p w14:paraId="3ACAC2C5" w14:textId="6F474009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Ашымбекова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Эркайым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Бектеновна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0F9EE386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55B0E2A8" w14:textId="77777777" w:rsidTr="008E70C5">
        <w:tc>
          <w:tcPr>
            <w:tcW w:w="534" w:type="dxa"/>
          </w:tcPr>
          <w:p w14:paraId="43C8DEC5" w14:textId="67418A62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7.</w:t>
            </w:r>
          </w:p>
        </w:tc>
        <w:tc>
          <w:tcPr>
            <w:tcW w:w="6237" w:type="dxa"/>
          </w:tcPr>
          <w:p w14:paraId="0C170602" w14:textId="1B707F66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Борубеков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Эльдар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Замирбекович</w:t>
            </w:r>
            <w:proofErr w:type="spellEnd"/>
          </w:p>
        </w:tc>
        <w:tc>
          <w:tcPr>
            <w:tcW w:w="1869" w:type="dxa"/>
          </w:tcPr>
          <w:p w14:paraId="6A4E376B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1627F083" w14:textId="77777777" w:rsidTr="008E70C5">
        <w:tc>
          <w:tcPr>
            <w:tcW w:w="534" w:type="dxa"/>
          </w:tcPr>
          <w:p w14:paraId="7DF41840" w14:textId="76D453D2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8.</w:t>
            </w:r>
          </w:p>
        </w:tc>
        <w:tc>
          <w:tcPr>
            <w:tcW w:w="6237" w:type="dxa"/>
          </w:tcPr>
          <w:p w14:paraId="18534B8F" w14:textId="45D435B6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Бурканов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Мирлан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Макамбаевич</w:t>
            </w:r>
            <w:proofErr w:type="spellEnd"/>
          </w:p>
        </w:tc>
        <w:tc>
          <w:tcPr>
            <w:tcW w:w="1869" w:type="dxa"/>
          </w:tcPr>
          <w:p w14:paraId="4E866D9D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3BF74573" w14:textId="77777777" w:rsidTr="008E70C5">
        <w:tc>
          <w:tcPr>
            <w:tcW w:w="534" w:type="dxa"/>
          </w:tcPr>
          <w:p w14:paraId="15428837" w14:textId="0FAEAF8A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9.</w:t>
            </w:r>
          </w:p>
        </w:tc>
        <w:tc>
          <w:tcPr>
            <w:tcW w:w="6237" w:type="dxa"/>
          </w:tcPr>
          <w:p w14:paraId="3470696B" w14:textId="791D4FCB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Камилжанов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Адилет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Камилжанович</w:t>
            </w:r>
            <w:proofErr w:type="spellEnd"/>
          </w:p>
        </w:tc>
        <w:tc>
          <w:tcPr>
            <w:tcW w:w="1869" w:type="dxa"/>
          </w:tcPr>
          <w:p w14:paraId="5788F3A1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3187B592" w14:textId="77777777" w:rsidTr="008E70C5">
        <w:tc>
          <w:tcPr>
            <w:tcW w:w="534" w:type="dxa"/>
          </w:tcPr>
          <w:p w14:paraId="18301E14" w14:textId="7A55C6CB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10.</w:t>
            </w:r>
          </w:p>
        </w:tc>
        <w:tc>
          <w:tcPr>
            <w:tcW w:w="6237" w:type="dxa"/>
          </w:tcPr>
          <w:p w14:paraId="08FE9BD1" w14:textId="748B264A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Касенов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Бекзат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Мирланович</w:t>
            </w:r>
            <w:proofErr w:type="spellEnd"/>
          </w:p>
        </w:tc>
        <w:tc>
          <w:tcPr>
            <w:tcW w:w="1869" w:type="dxa"/>
          </w:tcPr>
          <w:p w14:paraId="2AAC5D65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61D31922" w14:textId="77777777" w:rsidTr="008E70C5">
        <w:tc>
          <w:tcPr>
            <w:tcW w:w="534" w:type="dxa"/>
          </w:tcPr>
          <w:p w14:paraId="3E4D7FA0" w14:textId="2CE5EC8B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11.</w:t>
            </w:r>
          </w:p>
        </w:tc>
        <w:tc>
          <w:tcPr>
            <w:tcW w:w="6237" w:type="dxa"/>
          </w:tcPr>
          <w:p w14:paraId="3E25F1F2" w14:textId="1948D55A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Керезалыев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Темирлан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Женишбекович</w:t>
            </w:r>
            <w:proofErr w:type="spellEnd"/>
          </w:p>
        </w:tc>
        <w:tc>
          <w:tcPr>
            <w:tcW w:w="1869" w:type="dxa"/>
          </w:tcPr>
          <w:p w14:paraId="50BF9C11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02158C06" w14:textId="77777777" w:rsidTr="008E70C5">
        <w:tc>
          <w:tcPr>
            <w:tcW w:w="534" w:type="dxa"/>
          </w:tcPr>
          <w:p w14:paraId="7A7808D6" w14:textId="43518693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12.</w:t>
            </w:r>
          </w:p>
        </w:tc>
        <w:tc>
          <w:tcPr>
            <w:tcW w:w="6237" w:type="dxa"/>
          </w:tcPr>
          <w:p w14:paraId="69F7F1A0" w14:textId="1A2DA9E6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Коледин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Руслан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Константинович</w:t>
            </w:r>
            <w:proofErr w:type="spellEnd"/>
          </w:p>
        </w:tc>
        <w:tc>
          <w:tcPr>
            <w:tcW w:w="1869" w:type="dxa"/>
          </w:tcPr>
          <w:p w14:paraId="67FD78F0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584C382E" w14:textId="77777777" w:rsidTr="008E70C5">
        <w:tc>
          <w:tcPr>
            <w:tcW w:w="534" w:type="dxa"/>
          </w:tcPr>
          <w:p w14:paraId="0FA966D3" w14:textId="529BE55F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13.</w:t>
            </w:r>
          </w:p>
        </w:tc>
        <w:tc>
          <w:tcPr>
            <w:tcW w:w="6237" w:type="dxa"/>
          </w:tcPr>
          <w:p w14:paraId="70DA594F" w14:textId="64DBABFA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Кубатбеков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Мухаммедали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Кубатбекович</w:t>
            </w:r>
            <w:proofErr w:type="spellEnd"/>
          </w:p>
        </w:tc>
        <w:tc>
          <w:tcPr>
            <w:tcW w:w="1869" w:type="dxa"/>
          </w:tcPr>
          <w:p w14:paraId="03A12670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7BECB84C" w14:textId="77777777" w:rsidTr="008E70C5">
        <w:tc>
          <w:tcPr>
            <w:tcW w:w="534" w:type="dxa"/>
          </w:tcPr>
          <w:p w14:paraId="7F141DF7" w14:textId="2B5CC5A5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14.</w:t>
            </w:r>
          </w:p>
        </w:tc>
        <w:tc>
          <w:tcPr>
            <w:tcW w:w="6237" w:type="dxa"/>
          </w:tcPr>
          <w:p w14:paraId="41CE8417" w14:textId="5A61845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Маткалыков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Медербек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Нооманжанович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2AAE4DD5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12C81629" w14:textId="77777777" w:rsidTr="008E70C5">
        <w:tc>
          <w:tcPr>
            <w:tcW w:w="534" w:type="dxa"/>
          </w:tcPr>
          <w:p w14:paraId="4367263C" w14:textId="2B936650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15.</w:t>
            </w:r>
          </w:p>
        </w:tc>
        <w:tc>
          <w:tcPr>
            <w:tcW w:w="6237" w:type="dxa"/>
          </w:tcPr>
          <w:p w14:paraId="6732918E" w14:textId="6A1ED45F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Мирзакалонов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Диорбек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Султонбекович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1A06D28C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7E4F7BC4" w14:textId="77777777" w:rsidTr="008E70C5">
        <w:tc>
          <w:tcPr>
            <w:tcW w:w="534" w:type="dxa"/>
          </w:tcPr>
          <w:p w14:paraId="2106D972" w14:textId="6695664A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16.</w:t>
            </w:r>
          </w:p>
        </w:tc>
        <w:tc>
          <w:tcPr>
            <w:tcW w:w="6237" w:type="dxa"/>
          </w:tcPr>
          <w:p w14:paraId="1ED0A6E2" w14:textId="3BC62764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Ниазалиев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Ильяс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Айбекович</w:t>
            </w:r>
            <w:proofErr w:type="spellEnd"/>
          </w:p>
        </w:tc>
        <w:tc>
          <w:tcPr>
            <w:tcW w:w="1869" w:type="dxa"/>
          </w:tcPr>
          <w:p w14:paraId="459EF5FB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17A9C60C" w14:textId="77777777" w:rsidTr="008E70C5">
        <w:tc>
          <w:tcPr>
            <w:tcW w:w="534" w:type="dxa"/>
          </w:tcPr>
          <w:p w14:paraId="4A4C0963" w14:textId="66DFD568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17.</w:t>
            </w:r>
          </w:p>
        </w:tc>
        <w:tc>
          <w:tcPr>
            <w:tcW w:w="6237" w:type="dxa"/>
          </w:tcPr>
          <w:p w14:paraId="6210E61E" w14:textId="3BE1E9DD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Руслан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кызы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Лилия</w:t>
            </w:r>
            <w:proofErr w:type="spellEnd"/>
          </w:p>
        </w:tc>
        <w:tc>
          <w:tcPr>
            <w:tcW w:w="1869" w:type="dxa"/>
          </w:tcPr>
          <w:p w14:paraId="3D58EDDB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21853217" w14:textId="77777777" w:rsidTr="008E70C5">
        <w:tc>
          <w:tcPr>
            <w:tcW w:w="534" w:type="dxa"/>
          </w:tcPr>
          <w:p w14:paraId="671F8BE1" w14:textId="71DFA0C6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18.</w:t>
            </w:r>
          </w:p>
        </w:tc>
        <w:tc>
          <w:tcPr>
            <w:tcW w:w="6237" w:type="dxa"/>
          </w:tcPr>
          <w:p w14:paraId="4046288E" w14:textId="64D5A883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Русланов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Адилет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Русланович</w:t>
            </w:r>
            <w:proofErr w:type="spellEnd"/>
          </w:p>
        </w:tc>
        <w:tc>
          <w:tcPr>
            <w:tcW w:w="1869" w:type="dxa"/>
          </w:tcPr>
          <w:p w14:paraId="5E8EA60D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46F71820" w14:textId="77777777" w:rsidTr="008E70C5">
        <w:tc>
          <w:tcPr>
            <w:tcW w:w="534" w:type="dxa"/>
          </w:tcPr>
          <w:p w14:paraId="0DDF6F61" w14:textId="49E8ACAE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19.</w:t>
            </w:r>
          </w:p>
        </w:tc>
        <w:tc>
          <w:tcPr>
            <w:tcW w:w="6237" w:type="dxa"/>
          </w:tcPr>
          <w:p w14:paraId="4FC0999B" w14:textId="73AE92A3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Салыбаев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Айдар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Мекенович</w:t>
            </w:r>
            <w:proofErr w:type="spellEnd"/>
          </w:p>
        </w:tc>
        <w:tc>
          <w:tcPr>
            <w:tcW w:w="1869" w:type="dxa"/>
          </w:tcPr>
          <w:p w14:paraId="2AD1A015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5F2BD581" w14:textId="77777777" w:rsidTr="008E70C5">
        <w:tc>
          <w:tcPr>
            <w:tcW w:w="534" w:type="dxa"/>
          </w:tcPr>
          <w:p w14:paraId="10655CF1" w14:textId="6FEB9FDF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20.</w:t>
            </w:r>
          </w:p>
        </w:tc>
        <w:tc>
          <w:tcPr>
            <w:tcW w:w="6237" w:type="dxa"/>
          </w:tcPr>
          <w:p w14:paraId="1BAB50CF" w14:textId="0B3C6A62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Скрябин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Тимур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Рустамович</w:t>
            </w:r>
            <w:proofErr w:type="spellEnd"/>
          </w:p>
        </w:tc>
        <w:tc>
          <w:tcPr>
            <w:tcW w:w="1869" w:type="dxa"/>
          </w:tcPr>
          <w:p w14:paraId="1647E513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372AD6B5" w14:textId="77777777" w:rsidTr="008E70C5">
        <w:tc>
          <w:tcPr>
            <w:tcW w:w="534" w:type="dxa"/>
          </w:tcPr>
          <w:p w14:paraId="2FAA9A45" w14:textId="31559923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21.</w:t>
            </w:r>
          </w:p>
        </w:tc>
        <w:tc>
          <w:tcPr>
            <w:tcW w:w="6237" w:type="dxa"/>
          </w:tcPr>
          <w:p w14:paraId="3EED0BD4" w14:textId="27C9EC1F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Суйунтбекова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Рахима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Суйунтбековна</w:t>
            </w:r>
            <w:proofErr w:type="spellEnd"/>
          </w:p>
        </w:tc>
        <w:tc>
          <w:tcPr>
            <w:tcW w:w="1869" w:type="dxa"/>
          </w:tcPr>
          <w:p w14:paraId="26EB97CA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6AE8CCD3" w14:textId="77777777" w:rsidTr="008E70C5">
        <w:tc>
          <w:tcPr>
            <w:tcW w:w="534" w:type="dxa"/>
          </w:tcPr>
          <w:p w14:paraId="017BABAF" w14:textId="7E378B6D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22.</w:t>
            </w:r>
          </w:p>
        </w:tc>
        <w:tc>
          <w:tcPr>
            <w:tcW w:w="6237" w:type="dxa"/>
          </w:tcPr>
          <w:p w14:paraId="00760875" w14:textId="087435C9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Турсуналиев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Бекназар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Кубатович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4B2F269A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60DB529F" w14:textId="77777777" w:rsidTr="008E70C5">
        <w:tc>
          <w:tcPr>
            <w:tcW w:w="534" w:type="dxa"/>
          </w:tcPr>
          <w:p w14:paraId="0006BB4F" w14:textId="2C218D5D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23.</w:t>
            </w:r>
          </w:p>
        </w:tc>
        <w:tc>
          <w:tcPr>
            <w:tcW w:w="6237" w:type="dxa"/>
          </w:tcPr>
          <w:p w14:paraId="1D4C7488" w14:textId="6D400F4C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Турумов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Жоомарт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Талантбекович</w:t>
            </w:r>
            <w:proofErr w:type="spellEnd"/>
          </w:p>
        </w:tc>
        <w:tc>
          <w:tcPr>
            <w:tcW w:w="1869" w:type="dxa"/>
          </w:tcPr>
          <w:p w14:paraId="191F4D0B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62730138" w14:textId="77777777" w:rsidTr="008E70C5">
        <w:tc>
          <w:tcPr>
            <w:tcW w:w="534" w:type="dxa"/>
          </w:tcPr>
          <w:p w14:paraId="58FD7D5E" w14:textId="455D1881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24.</w:t>
            </w:r>
          </w:p>
        </w:tc>
        <w:tc>
          <w:tcPr>
            <w:tcW w:w="6237" w:type="dxa"/>
          </w:tcPr>
          <w:p w14:paraId="0FBF76AA" w14:textId="4D97C80D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Тыналиева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Тансулуу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Болотбекова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3F38005F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695D65FC" w14:textId="77777777" w:rsidTr="008E70C5">
        <w:tc>
          <w:tcPr>
            <w:tcW w:w="534" w:type="dxa"/>
          </w:tcPr>
          <w:p w14:paraId="7102B0D6" w14:textId="2A959B3A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25.</w:t>
            </w:r>
          </w:p>
        </w:tc>
        <w:tc>
          <w:tcPr>
            <w:tcW w:w="6237" w:type="dxa"/>
          </w:tcPr>
          <w:p w14:paraId="0F46E660" w14:textId="52E274DC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Уйчуев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Ренат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Айбекович</w:t>
            </w:r>
            <w:proofErr w:type="spellEnd"/>
          </w:p>
        </w:tc>
        <w:tc>
          <w:tcPr>
            <w:tcW w:w="1869" w:type="dxa"/>
          </w:tcPr>
          <w:p w14:paraId="2E00A241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10A2E2F3" w14:textId="77777777" w:rsidTr="008E70C5">
        <w:tc>
          <w:tcPr>
            <w:tcW w:w="534" w:type="dxa"/>
          </w:tcPr>
          <w:p w14:paraId="3F1E749A" w14:textId="3AE13FED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26.</w:t>
            </w:r>
          </w:p>
        </w:tc>
        <w:tc>
          <w:tcPr>
            <w:tcW w:w="6237" w:type="dxa"/>
          </w:tcPr>
          <w:p w14:paraId="0E6BFBAF" w14:textId="54AA09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Уметова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Айжан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Даниярбековна</w:t>
            </w:r>
            <w:proofErr w:type="spellEnd"/>
          </w:p>
        </w:tc>
        <w:tc>
          <w:tcPr>
            <w:tcW w:w="1869" w:type="dxa"/>
          </w:tcPr>
          <w:p w14:paraId="5FA323D7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7757A74E" w14:textId="77777777" w:rsidTr="008E70C5">
        <w:tc>
          <w:tcPr>
            <w:tcW w:w="534" w:type="dxa"/>
          </w:tcPr>
          <w:p w14:paraId="53E930B5" w14:textId="4AD48AF4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27.</w:t>
            </w:r>
          </w:p>
        </w:tc>
        <w:tc>
          <w:tcPr>
            <w:tcW w:w="6237" w:type="dxa"/>
          </w:tcPr>
          <w:p w14:paraId="33FE84F1" w14:textId="1A3A0980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Чынгышбаев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Нураддин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Алымбекович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463EEEB0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5C4E1A3A" w14:textId="77777777" w:rsidTr="008E70C5">
        <w:tc>
          <w:tcPr>
            <w:tcW w:w="534" w:type="dxa"/>
          </w:tcPr>
          <w:p w14:paraId="78BA6593" w14:textId="1C1D2292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28.</w:t>
            </w:r>
          </w:p>
        </w:tc>
        <w:tc>
          <w:tcPr>
            <w:tcW w:w="6237" w:type="dxa"/>
          </w:tcPr>
          <w:p w14:paraId="21D7BD8D" w14:textId="3F8B4339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Эмилбек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уулу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Арслан</w:t>
            </w:r>
            <w:proofErr w:type="spellEnd"/>
          </w:p>
        </w:tc>
        <w:tc>
          <w:tcPr>
            <w:tcW w:w="1869" w:type="dxa"/>
          </w:tcPr>
          <w:p w14:paraId="6C8F9B84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0C5" w:rsidRPr="008E70C5" w14:paraId="3028CC7C" w14:textId="77777777" w:rsidTr="008E70C5">
        <w:tc>
          <w:tcPr>
            <w:tcW w:w="534" w:type="dxa"/>
          </w:tcPr>
          <w:p w14:paraId="3B5105E7" w14:textId="3DA5FC05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y-KG"/>
              </w:rPr>
              <w:t>29.</w:t>
            </w:r>
          </w:p>
        </w:tc>
        <w:tc>
          <w:tcPr>
            <w:tcW w:w="6237" w:type="dxa"/>
          </w:tcPr>
          <w:p w14:paraId="2E5C38CC" w14:textId="5C9EC5BC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Эргешов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Азамат</w:t>
            </w:r>
            <w:proofErr w:type="spellEnd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70C5">
              <w:rPr>
                <w:rFonts w:ascii="Times New Roman" w:hAnsi="Times New Roman" w:cs="Times New Roman"/>
                <w:bCs/>
                <w:sz w:val="28"/>
                <w:szCs w:val="28"/>
              </w:rPr>
              <w:t>Илимбекович</w:t>
            </w:r>
            <w:proofErr w:type="spellEnd"/>
          </w:p>
        </w:tc>
        <w:tc>
          <w:tcPr>
            <w:tcW w:w="1869" w:type="dxa"/>
          </w:tcPr>
          <w:p w14:paraId="22FBC7B2" w14:textId="77777777" w:rsidR="008E70C5" w:rsidRPr="008E70C5" w:rsidRDefault="008E70C5" w:rsidP="008E70C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397C34" w14:textId="77777777" w:rsidR="008E70C5" w:rsidRDefault="008E70C5" w:rsidP="008E70C5"/>
    <w:p w14:paraId="1FD7C5A4" w14:textId="77777777" w:rsidR="0021093D" w:rsidRPr="008E70C5" w:rsidRDefault="0021093D" w:rsidP="008E70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093D" w:rsidRPr="008E70C5" w:rsidSect="008E70C5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191876">
    <w:abstractNumId w:val="8"/>
  </w:num>
  <w:num w:numId="2" w16cid:durableId="1943031190">
    <w:abstractNumId w:val="6"/>
  </w:num>
  <w:num w:numId="3" w16cid:durableId="1209991283">
    <w:abstractNumId w:val="5"/>
  </w:num>
  <w:num w:numId="4" w16cid:durableId="2079937353">
    <w:abstractNumId w:val="4"/>
  </w:num>
  <w:num w:numId="5" w16cid:durableId="587156283">
    <w:abstractNumId w:val="7"/>
  </w:num>
  <w:num w:numId="6" w16cid:durableId="598179222">
    <w:abstractNumId w:val="3"/>
  </w:num>
  <w:num w:numId="7" w16cid:durableId="1183476462">
    <w:abstractNumId w:val="2"/>
  </w:num>
  <w:num w:numId="8" w16cid:durableId="2075734983">
    <w:abstractNumId w:val="1"/>
  </w:num>
  <w:num w:numId="9" w16cid:durableId="97630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93D"/>
    <w:rsid w:val="0029639D"/>
    <w:rsid w:val="00326F90"/>
    <w:rsid w:val="0056192D"/>
    <w:rsid w:val="00825986"/>
    <w:rsid w:val="008E70C5"/>
    <w:rsid w:val="009E2190"/>
    <w:rsid w:val="00AA1D8D"/>
    <w:rsid w:val="00B47730"/>
    <w:rsid w:val="00BA7087"/>
    <w:rsid w:val="00CB0664"/>
    <w:rsid w:val="00E12B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C5D95"/>
  <w14:defaultImageDpi w14:val="300"/>
  <w15:docId w15:val="{19461711-81B1-4FF4-828D-B541EDCB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Элиза Жумакматова</cp:lastModifiedBy>
  <cp:revision>2</cp:revision>
  <dcterms:created xsi:type="dcterms:W3CDTF">2025-04-16T00:47:00Z</dcterms:created>
  <dcterms:modified xsi:type="dcterms:W3CDTF">2025-04-16T00:47:00Z</dcterms:modified>
  <cp:category/>
</cp:coreProperties>
</file>